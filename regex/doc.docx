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meta characters: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^ - start of regex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$ - end of regex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 - any character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character classes: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[a-z] - lowercase characters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[A-Z] - uppercase characters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character classes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\d - matches the digits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\D -matches any non digits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whitespace characters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\s - matches any whitespaces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\S - matches any non-whitespace characters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Quantifiers :  specify how many times characters can occur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 - one or more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* - Zero or more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{1,3} - between one and three times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escape characters: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\. - matches a literal dot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\$ - matches a dollar sign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\^ - matches a caret sign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Email validation: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[A-Za-z0-9]+(?:[.%_+][A-Za-z0-9])*@[A-Za-z0-9]{3,}\.[A-Za-z]{2,}</w:t>
      </w:r>
      <w:bookmarkStart w:id="0" w:name="_GoBack"/>
      <w:bookmarkEnd w:id="0"/>
    </w:p>
    <w:p>
      <w:pPr>
        <w:rPr>
          <w:rFonts w:hint="default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DE72B2B"/>
    <w:rsid w:val="4CA4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Ascii" w:hAnsiTheme="minorAsci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autoRedefine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autoRedefine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autoRedefine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autoRedefine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autoRedefine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autoRedefine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autoRedefine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autoRedefine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autoRedefine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autoRedefine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autoRedefine/>
    <w:uiPriority w:val="0"/>
    <w:rPr>
      <w:i/>
      <w:iCs/>
    </w:rPr>
  </w:style>
  <w:style w:type="character" w:styleId="44">
    <w:name w:val="HTML Code"/>
    <w:basedOn w:val="11"/>
    <w:autoRedefine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autoRedefine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autoRedefine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autoRedefine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autoRedefine/>
    <w:uiPriority w:val="0"/>
    <w:pPr>
      <w:ind w:left="100" w:leftChars="200" w:hanging="200" w:hangingChars="200"/>
    </w:pPr>
  </w:style>
  <w:style w:type="paragraph" w:styleId="65">
    <w:name w:val="List 3"/>
    <w:basedOn w:val="1"/>
    <w:autoRedefine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autoRedefine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autoRedefine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autoRedefine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autoRedefine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autoRedefine/>
    <w:uiPriority w:val="0"/>
    <w:pPr>
      <w:jc w:val="center"/>
    </w:pPr>
  </w:style>
  <w:style w:type="character" w:styleId="88">
    <w:name w:val="page number"/>
    <w:basedOn w:val="11"/>
    <w:autoRedefine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autoRedefine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autoRedefine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autoRedefine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autoRedefine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2023-11-28T01:27:00Z</dcterms:created>
  <dc:creator>ACER</dc:creator>
  <cp:lastModifiedBy>Technological Prank</cp:lastModifiedBy>
  <dcterms:modified xsi:type="dcterms:W3CDTF">2024-05-10T15:43:05Z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081602963BC54441A1C0F03EFD2EC222_12</vt:lpwstr>
  </property>
</Properties>
</file>